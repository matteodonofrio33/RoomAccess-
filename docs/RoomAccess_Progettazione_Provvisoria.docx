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RoomAccess+ – Documento di Progettazione (Versione Provvisoria)</w:t>
      </w:r>
    </w:p>
    <w:p>
      <w:pPr>
        <w:pStyle w:val="Heading1"/>
      </w:pPr>
      <w:r>
        <w:t>1. Introduzione</w:t>
      </w:r>
    </w:p>
    <w:p>
      <w:r>
        <w:t>Questo documento contiene una progettazione iniziale per il sistema RoomAccess+, un sistema IoT per l'automazione della propria camera. La progettazione è provvisoria e sarà modificata e arricchita nel corso dell'implementazione.</w:t>
      </w:r>
    </w:p>
    <w:p>
      <w:pPr>
        <w:pStyle w:val="Heading1"/>
      </w:pPr>
      <w:r>
        <w:t>2. Architettura generale</w:t>
      </w:r>
    </w:p>
    <w:p>
      <w:r>
        <w:t>Il sistema sarà composto da due microcontrollori: un Arduino Uno per la gestione dell’hardware locale (tastierino, sensori, attuatori), e un Arduino R4 o ESP32 per la connettività Wi-Fi e la comunicazione con l’app mobile. La comunicazione tra le due schede potrà avvenire tramite connessione seriale o I2C.</w:t>
      </w:r>
    </w:p>
    <w:p>
      <w:pPr>
        <w:pStyle w:val="Heading1"/>
      </w:pPr>
      <w:r>
        <w:t>3. Componenti principali</w:t>
      </w:r>
    </w:p>
    <w:p>
      <w:pPr>
        <w:pStyle w:val="ListBullet"/>
      </w:pPr>
      <w:r>
        <w:t>Arduino Uno – gestione tastierino, servo, display LCD, sensori fisici</w:t>
      </w:r>
    </w:p>
    <w:p>
      <w:pPr>
        <w:pStyle w:val="ListBullet"/>
      </w:pPr>
      <w:r>
        <w:t>ESP32 o Arduino R4 – gestione Wi-Fi, comunicazione con app, invio notifiche</w:t>
      </w:r>
    </w:p>
    <w:p>
      <w:pPr>
        <w:pStyle w:val="ListBullet"/>
      </w:pPr>
      <w:r>
        <w:t>Tastierino 4x4 – input della password</w:t>
      </w:r>
    </w:p>
    <w:p>
      <w:pPr>
        <w:pStyle w:val="ListBullet"/>
      </w:pPr>
      <w:r>
        <w:t>Servomotore – apertura porta</w:t>
      </w:r>
    </w:p>
    <w:p>
      <w:pPr>
        <w:pStyle w:val="ListBullet"/>
      </w:pPr>
      <w:r>
        <w:t>Display LCD – visualizzazione di temperatura, umidità, messaggi</w:t>
      </w:r>
    </w:p>
    <w:p>
      <w:pPr>
        <w:pStyle w:val="ListBullet"/>
      </w:pPr>
      <w:r>
        <w:t>Sensore HC-SR04 – rilevamento presenza davanti alla porta</w:t>
      </w:r>
    </w:p>
    <w:p>
      <w:pPr>
        <w:pStyle w:val="ListBullet"/>
      </w:pPr>
      <w:r>
        <w:t>DHT22 – misurazione temperatura e umidità</w:t>
      </w:r>
    </w:p>
    <w:p>
      <w:pPr>
        <w:pStyle w:val="ListBullet"/>
      </w:pPr>
      <w:r>
        <w:t>Buzzer e LED – feedback sonoro e visivo</w:t>
      </w:r>
    </w:p>
    <w:p>
      <w:pPr>
        <w:pStyle w:val="ListBullet"/>
      </w:pPr>
      <w:r>
        <w:t>Fotoresistore – accensione automatica illuminazione tastierino al buio</w:t>
      </w:r>
    </w:p>
    <w:p>
      <w:pPr>
        <w:pStyle w:val="Heading1"/>
      </w:pPr>
      <w:r>
        <w:t>4. Flusso operativo base</w:t>
      </w:r>
    </w:p>
    <w:p>
      <w:r>
        <w:t>1. L’utente digita la password sul tastierino collegato ad Arduino Uno.</w:t>
        <w:br/>
        <w:t>2. Arduino Uno verifica la correttezza e, in caso positivo, invia il comando di apertura porta.</w:t>
        <w:br/>
        <w:t>3. Il servomotore apre la porta.</w:t>
        <w:br/>
        <w:t>4. Il sistema visualizza lo stato sul display LCD.</w:t>
        <w:br/>
        <w:t>5. Dopo un timeout, la porta si richiude automaticamente.</w:t>
        <w:br/>
        <w:t>6. L’ESP32 comunica eventuali eventi (accesso, errore, allarme) all’app mobile tramite Wi-Fi.</w:t>
      </w:r>
    </w:p>
    <w:p>
      <w:pPr>
        <w:pStyle w:val="Heading1"/>
      </w:pPr>
      <w:r>
        <w:t>5. Comunicazione tra Arduino Uno e ESP32</w:t>
      </w:r>
    </w:p>
    <w:p>
      <w:r>
        <w:t>Per la sincronizzazione tra controllo fisico e remoto, Arduino Uno e ESP32 saranno collegati tramite interfaccia seriale (UART) o protocollo I2C. ESP32 riceverà i segnali dagli eventi hardware e invierà comandi o aggiornamenti di stato.</w:t>
      </w:r>
    </w:p>
    <w:p>
      <w:pPr>
        <w:pStyle w:val="Heading1"/>
      </w:pPr>
      <w:r>
        <w:t>6. App mobile</w:t>
      </w:r>
    </w:p>
    <w:p>
      <w:r>
        <w:t>L'app mobile sarà sviluppata per fornire un'interfaccia semplice per controllare il sistema, ricevere notifiche, visualizzare i parametri ambientali e gestire le impostazioni (es. cambio password, attivazione allarme, visualizzazione log accessi). Potrà essere realizzata con MIT App Inventor, Flutter o una Web App.</w:t>
      </w:r>
    </w:p>
    <w:p>
      <w:pPr>
        <w:pStyle w:val="Heading1"/>
      </w:pPr>
      <w:r>
        <w:t>7. Estensioni future</w:t>
      </w:r>
    </w:p>
    <w:p>
      <w:pPr>
        <w:pStyle w:val="ListBullet"/>
      </w:pPr>
      <w:r>
        <w:t>Controllo vocale tramite Google Home</w:t>
      </w:r>
    </w:p>
    <w:p>
      <w:pPr>
        <w:pStyle w:val="ListBullet"/>
      </w:pPr>
      <w:r>
        <w:t>Gestione multi-utente con livelli di accesso</w:t>
      </w:r>
    </w:p>
    <w:p>
      <w:pPr>
        <w:pStyle w:val="ListBullet"/>
      </w:pPr>
      <w:r>
        <w:t>Integrazione con cloud per salvataggio storico accessi</w:t>
      </w:r>
    </w:p>
    <w:p>
      <w:pPr>
        <w:pStyle w:val="ListBullet"/>
      </w:pPr>
      <w:r>
        <w:t>Sistema di backup in caso di blackout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