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RoomAccess+ – Analisi dei Requisiti</w:t>
      </w:r>
    </w:p>
    <w:p>
      <w:pPr>
        <w:pStyle w:val="Heading1"/>
      </w:pPr>
      <w:r>
        <w:t>🎯 Obiettivo del sistema</w:t>
      </w:r>
    </w:p>
    <w:p>
      <w:r>
        <w:t>Il sistema ha come finalità l’automazione di semplici operazioni all’interno della camera da letto, rendendole facilmente accessibili e gestibili tramite smartphone. L’obiettivo è inoltre aumentare la sicurezza dell’ambiente, impedendo accessi non autorizzati e monitorando parametri ambientali come temperatura, umidità e numero di accessi.</w:t>
      </w:r>
    </w:p>
    <w:p>
      <w:pPr>
        <w:pStyle w:val="Heading1"/>
      </w:pPr>
      <w:r>
        <w:t>⚙️ Funzionalità principali</w:t>
      </w:r>
    </w:p>
    <w:p>
      <w:pPr>
        <w:pStyle w:val="ListBullet"/>
      </w:pPr>
      <w:r>
        <w:t>Apertura della porta tramite password</w:t>
      </w:r>
    </w:p>
    <w:p>
      <w:pPr>
        <w:pStyle w:val="ListBullet"/>
      </w:pPr>
      <w:r>
        <w:t>Misurazione della temperatura e dell’umidità dell’aria</w:t>
      </w:r>
    </w:p>
    <w:p>
      <w:pPr>
        <w:pStyle w:val="ListBullet"/>
      </w:pPr>
      <w:r>
        <w:t>Chiusura automatica della porta</w:t>
      </w:r>
    </w:p>
    <w:p>
      <w:pPr>
        <w:pStyle w:val="ListBullet"/>
      </w:pPr>
      <w:r>
        <w:t>Sistema di allarme attivabile/disattivabile da app</w:t>
      </w:r>
    </w:p>
    <w:p>
      <w:pPr>
        <w:pStyle w:val="ListBullet"/>
      </w:pPr>
      <w:r>
        <w:t>Accensione dell’aria condizionata da remoto</w:t>
      </w:r>
    </w:p>
    <w:p>
      <w:pPr>
        <w:pStyle w:val="ListBullet"/>
      </w:pPr>
      <w:r>
        <w:t>Notifica di avvicinamento alla porta con accensione LED</w:t>
      </w:r>
    </w:p>
    <w:p>
      <w:pPr>
        <w:pStyle w:val="ListBullet"/>
      </w:pPr>
      <w:r>
        <w:t>Visualizzazione dei valori su schermo LCD</w:t>
      </w:r>
    </w:p>
    <w:p>
      <w:pPr>
        <w:pStyle w:val="ListBullet"/>
      </w:pPr>
      <w:r>
        <w:t>Applicazione mobile per la gestione completa del sistema</w:t>
      </w:r>
    </w:p>
    <w:p>
      <w:pPr>
        <w:pStyle w:val="Heading1"/>
      </w:pPr>
      <w:r>
        <w:t>📊 Valutazione dei requisiti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#</w:t>
            </w:r>
          </w:p>
        </w:tc>
        <w:tc>
          <w:tcPr>
            <w:tcW w:type="dxa" w:w="2160"/>
          </w:tcPr>
          <w:p>
            <w:r>
              <w:t>Requisito</w:t>
            </w:r>
          </w:p>
        </w:tc>
        <w:tc>
          <w:tcPr>
            <w:tcW w:type="dxa" w:w="2160"/>
          </w:tcPr>
          <w:p>
            <w:r>
              <w:t>Business Value</w:t>
            </w:r>
          </w:p>
        </w:tc>
        <w:tc>
          <w:tcPr>
            <w:tcW w:type="dxa" w:w="2160"/>
          </w:tcPr>
          <w:p>
            <w:r>
              <w:t>Rischio Tecnico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Apertura porta tramite password</w:t>
            </w:r>
          </w:p>
        </w:tc>
        <w:tc>
          <w:tcPr>
            <w:tcW w:type="dxa" w:w="2160"/>
          </w:tcPr>
          <w:p>
            <w:r>
              <w:t>Medio</w:t>
            </w:r>
          </w:p>
        </w:tc>
        <w:tc>
          <w:tcPr>
            <w:tcW w:type="dxa" w:w="2160"/>
          </w:tcPr>
          <w:p>
            <w:r>
              <w:t>Basso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Misurazione temperatura e umidità</w:t>
            </w:r>
          </w:p>
        </w:tc>
        <w:tc>
          <w:tcPr>
            <w:tcW w:type="dxa" w:w="2160"/>
          </w:tcPr>
          <w:p>
            <w:r>
              <w:t>Alto</w:t>
            </w:r>
          </w:p>
        </w:tc>
        <w:tc>
          <w:tcPr>
            <w:tcW w:type="dxa" w:w="2160"/>
          </w:tcPr>
          <w:p>
            <w:r>
              <w:t>Basso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Chiusura automatica porta</w:t>
            </w:r>
          </w:p>
        </w:tc>
        <w:tc>
          <w:tcPr>
            <w:tcW w:type="dxa" w:w="2160"/>
          </w:tcPr>
          <w:p>
            <w:r>
              <w:t>Basso</w:t>
            </w:r>
          </w:p>
        </w:tc>
        <w:tc>
          <w:tcPr>
            <w:tcW w:type="dxa" w:w="2160"/>
          </w:tcPr>
          <w:p>
            <w:r>
              <w:t>Medio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Sistema di allarme</w:t>
            </w:r>
          </w:p>
        </w:tc>
        <w:tc>
          <w:tcPr>
            <w:tcW w:type="dxa" w:w="2160"/>
          </w:tcPr>
          <w:p>
            <w:r>
              <w:t>Alto</w:t>
            </w:r>
          </w:p>
        </w:tc>
        <w:tc>
          <w:tcPr>
            <w:tcW w:type="dxa" w:w="2160"/>
          </w:tcPr>
          <w:p>
            <w:r>
              <w:t>Basso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Controllo remoto aria condizionata</w:t>
            </w:r>
          </w:p>
        </w:tc>
        <w:tc>
          <w:tcPr>
            <w:tcW w:type="dxa" w:w="2160"/>
          </w:tcPr>
          <w:p>
            <w:r>
              <w:t>Medio</w:t>
            </w:r>
          </w:p>
        </w:tc>
        <w:tc>
          <w:tcPr>
            <w:tcW w:type="dxa" w:w="2160"/>
          </w:tcPr>
          <w:p>
            <w:r>
              <w:t>Alto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Notifica avvicinamento e LED</w:t>
            </w:r>
          </w:p>
        </w:tc>
        <w:tc>
          <w:tcPr>
            <w:tcW w:type="dxa" w:w="2160"/>
          </w:tcPr>
          <w:p>
            <w:r>
              <w:t>Alto</w:t>
            </w:r>
          </w:p>
        </w:tc>
        <w:tc>
          <w:tcPr>
            <w:tcW w:type="dxa" w:w="2160"/>
          </w:tcPr>
          <w:p>
            <w:r>
              <w:t>Basso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Stampa valori su display</w:t>
            </w:r>
          </w:p>
        </w:tc>
        <w:tc>
          <w:tcPr>
            <w:tcW w:type="dxa" w:w="2160"/>
          </w:tcPr>
          <w:p>
            <w:r>
              <w:t>Alto</w:t>
            </w:r>
          </w:p>
        </w:tc>
        <w:tc>
          <w:tcPr>
            <w:tcW w:type="dxa" w:w="2160"/>
          </w:tcPr>
          <w:p>
            <w:r>
              <w:t>Basso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Applicazione mobile</w:t>
            </w:r>
          </w:p>
        </w:tc>
        <w:tc>
          <w:tcPr>
            <w:tcW w:type="dxa" w:w="2160"/>
          </w:tcPr>
          <w:p>
            <w:r>
              <w:t>Alto</w:t>
            </w:r>
          </w:p>
        </w:tc>
        <w:tc>
          <w:tcPr>
            <w:tcW w:type="dxa" w:w="2160"/>
          </w:tcPr>
          <w:p>
            <w:r>
              <w:t>Alto</w:t>
            </w:r>
          </w:p>
        </w:tc>
      </w:tr>
    </w:tbl>
    <w:p>
      <w:pPr>
        <w:pStyle w:val="Heading1"/>
      </w:pPr>
      <w:r>
        <w:t>🔧 Componenti hardware previsti</w:t>
      </w:r>
    </w:p>
    <w:p>
      <w:pPr>
        <w:pStyle w:val="ListBullet"/>
      </w:pPr>
      <w:r>
        <w:t>Arduino Uno / R4 / ESP32 (con Wi-Fi/Bluetooth)</w:t>
      </w:r>
    </w:p>
    <w:p>
      <w:pPr>
        <w:pStyle w:val="ListBullet"/>
      </w:pPr>
      <w:r>
        <w:t>Sensore a ultrasuoni HC-SR04 (rilevamento presenza)</w:t>
      </w:r>
    </w:p>
    <w:p>
      <w:pPr>
        <w:pStyle w:val="ListBullet"/>
      </w:pPr>
      <w:r>
        <w:t>Servomotore (apertura porta, da testare)</w:t>
      </w:r>
    </w:p>
    <w:p>
      <w:pPr>
        <w:pStyle w:val="ListBullet"/>
      </w:pPr>
      <w:r>
        <w:t>Motore passo-passo (eventuale chiusura a chiave)</w:t>
      </w:r>
    </w:p>
    <w:p>
      <w:pPr>
        <w:pStyle w:val="ListBullet"/>
      </w:pPr>
      <w:r>
        <w:t>Display LCD (visualizzazione dati)</w:t>
      </w:r>
    </w:p>
    <w:p>
      <w:pPr>
        <w:pStyle w:val="ListBullet"/>
      </w:pPr>
      <w:r>
        <w:t>Sensore IR (accensione aria condizionata)</w:t>
      </w:r>
    </w:p>
    <w:p>
      <w:pPr>
        <w:pStyle w:val="ListBullet"/>
      </w:pPr>
      <w:r>
        <w:t>Tastierino alfanumerico 4x4 (inserimento password)</w:t>
      </w:r>
    </w:p>
    <w:p>
      <w:pPr>
        <w:pStyle w:val="ListBullet"/>
      </w:pPr>
      <w:r>
        <w:t>Buzzer (feedback sonoro)</w:t>
      </w:r>
    </w:p>
    <w:p>
      <w:pPr>
        <w:pStyle w:val="ListBullet"/>
      </w:pPr>
      <w:r>
        <w:t>Sensore PIR (antifurto)</w:t>
      </w:r>
    </w:p>
    <w:p>
      <w:pPr>
        <w:pStyle w:val="ListBullet"/>
      </w:pPr>
      <w:r>
        <w:t>LED (feedback visivo e tastierino retroilluminato)</w:t>
      </w:r>
    </w:p>
    <w:p>
      <w:pPr>
        <w:pStyle w:val="ListBullet"/>
      </w:pPr>
      <w:r>
        <w:t>Fotoresistore (accensione LED tastierino al buio)</w:t>
      </w:r>
    </w:p>
    <w:p>
      <w:pPr>
        <w:pStyle w:val="ListBullet"/>
      </w:pPr>
      <w:r>
        <w:t>Modulo Wi-Fi / Bluetooth</w:t>
      </w:r>
    </w:p>
    <w:p>
      <w:pPr>
        <w:pStyle w:val="Heading1"/>
      </w:pPr>
      <w:r>
        <w:t>📌 Vincoli tecnici</w:t>
      </w:r>
    </w:p>
    <w:p>
      <w:pPr>
        <w:pStyle w:val="ListBullet"/>
      </w:pPr>
      <w:r>
        <w:t>Connessione Wi-Fi instabile: prevedere modalità offline</w:t>
      </w:r>
    </w:p>
    <w:p>
      <w:pPr>
        <w:pStyle w:val="ListBullet"/>
      </w:pPr>
      <w:r>
        <w:t>Consumo energetico elevato: predisporre alimentazione esterna e sistema di monitoraggio batteria</w:t>
      </w:r>
    </w:p>
    <w:p>
      <w:pPr>
        <w:pStyle w:val="ListBullet"/>
      </w:pPr>
      <w:r>
        <w:t>Forza del servomotore: testare compatibilità con peso della porta, eventualmente sostituirlo</w:t>
      </w:r>
    </w:p>
    <w:p>
      <w:pPr>
        <w:pStyle w:val="Heading1"/>
      </w:pPr>
      <w:r>
        <w:t>🔒 Requisiti di sicurezza</w:t>
      </w:r>
    </w:p>
    <w:p>
      <w:pPr>
        <w:pStyle w:val="ListBullet"/>
      </w:pPr>
      <w:r>
        <w:t>Possibilità di impostare/modificare la password da app</w:t>
      </w:r>
    </w:p>
    <w:p>
      <w:pPr>
        <w:pStyle w:val="ListBullet"/>
      </w:pPr>
      <w:r>
        <w:t>Massimo 3 tentativi per l’inserimento della password</w:t>
      </w:r>
    </w:p>
    <w:p>
      <w:pPr>
        <w:pStyle w:val="ListBullet"/>
      </w:pPr>
      <w:r>
        <w:t>Registrazione di ogni accesso (data e ora)</w:t>
      </w:r>
    </w:p>
    <w:p>
      <w:pPr>
        <w:pStyle w:val="ListBullet"/>
      </w:pPr>
      <w:r>
        <w:t>Controllo da app per attivare/disattivare l’allarme</w:t>
      </w:r>
    </w:p>
    <w:p>
      <w:pPr>
        <w:pStyle w:val="ListBullet"/>
      </w:pPr>
      <w:r>
        <w:t>Settaggio soglie (es. temperatura) da app</w:t>
      </w:r>
    </w:p>
    <w:p>
      <w:pPr>
        <w:pStyle w:val="ListBullet"/>
      </w:pPr>
      <w:r>
        <w:t>Pulsante fisico di reset per emergenze</w:t>
      </w:r>
    </w:p>
    <w:p>
      <w:pPr>
        <w:pStyle w:val="Heading1"/>
      </w:pPr>
      <w:r>
        <w:t>👤 Usabilità</w:t>
      </w:r>
    </w:p>
    <w:p>
      <w:r>
        <w:t>Il sistema deve essere intuitivo e facile da usare per l’utente. L’usabilità sarà valutata durante lo sviluppo tramite test funzionali e feedback.</w:t>
      </w:r>
    </w:p>
    <w:p>
      <w:pPr>
        <w:pStyle w:val="Heading1"/>
      </w:pPr>
      <w:r>
        <w:t>🌐 Obiettivi secondari</w:t>
      </w:r>
    </w:p>
    <w:p>
      <w:r>
        <w:t>Integrazione con Google Home o altri assistenti vocali.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